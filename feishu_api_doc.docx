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飞书开放平台 - 云文档小组件 API 文档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